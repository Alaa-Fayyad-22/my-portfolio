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2DF5" w:rsidRPr="00992305" w:rsidRDefault="00000000">
      <w:pPr>
        <w:pStyle w:val="Heading1"/>
        <w:rPr>
          <w:sz w:val="48"/>
          <w:szCs w:val="48"/>
        </w:rPr>
      </w:pPr>
      <w:r w:rsidRPr="00992305">
        <w:rPr>
          <w:sz w:val="48"/>
          <w:szCs w:val="48"/>
        </w:rPr>
        <w:t>Alaa Fayyad</w:t>
      </w:r>
    </w:p>
    <w:p w:rsidR="00C82DF5" w:rsidRDefault="00992305">
      <w:r>
        <w:t>Beirut, Lebanon | +961 3 748 496 | alaafayyadp1@gmail.com</w:t>
      </w:r>
    </w:p>
    <w:p w:rsidR="00C82DF5" w:rsidRDefault="00000000">
      <w:pPr>
        <w:pStyle w:val="Heading2"/>
      </w:pPr>
      <w:r>
        <w:t>Professional Summary</w:t>
      </w:r>
    </w:p>
    <w:p w:rsidR="00C82DF5" w:rsidRDefault="00000000">
      <w:r>
        <w:t>Detail-oriented and innovative Web Developer with hands-on experience in Python, C#, ASP.NET, PHP, JavaScript, and frameworks like Django, Flask, and Laravel. Proven ability to build scalable, secure, and efficient web applications. Skilled in API integration, automation, and debugging. Strong communicator and team player with a passion for clean code, performance optimization, and continuous learning.</w:t>
      </w:r>
    </w:p>
    <w:p w:rsidR="00C82DF5" w:rsidRDefault="00000000">
      <w:pPr>
        <w:pStyle w:val="Heading2"/>
      </w:pPr>
      <w:r>
        <w:t>Technical Skills</w:t>
      </w:r>
    </w:p>
    <w:p w:rsidR="00C82DF5" w:rsidRDefault="00000000">
      <w:r>
        <w:t>• Languages &amp; Frameworks: Python, C#, PHP, JavaScript, Django, Flask, ASP.NET, Laravel</w:t>
      </w:r>
      <w:r>
        <w:br/>
        <w:t>• Web Technologies: HTML, CSS, MVC architecture</w:t>
      </w:r>
      <w:r>
        <w:br/>
        <w:t>• Databases &amp; Tools: phpMyAdmin, CMS, Git</w:t>
      </w:r>
      <w:r>
        <w:br/>
        <w:t>• Soft Skills: Problem Solving, Adaptability, Communication, Active Learning</w:t>
      </w:r>
    </w:p>
    <w:p w:rsidR="00672DFD" w:rsidRDefault="00672DFD" w:rsidP="00672DFD">
      <w:pPr>
        <w:pStyle w:val="Heading2"/>
      </w:pPr>
      <w:r>
        <w:t>Hard Skills</w:t>
      </w:r>
    </w:p>
    <w:p w:rsidR="00672DFD" w:rsidRDefault="00672DFD" w:rsidP="00672DFD">
      <w:r>
        <w:t>•Management</w:t>
      </w:r>
    </w:p>
    <w:p w:rsidR="00672DFD" w:rsidRDefault="00672DFD" w:rsidP="00672DFD">
      <w:r>
        <w:t>•Customer satisfaction</w:t>
      </w:r>
    </w:p>
    <w:p w:rsidR="00672DFD" w:rsidRPr="00672DFD" w:rsidRDefault="00672DFD" w:rsidP="00672DFD">
      <w:r>
        <w:t>•Continuous improvement</w:t>
      </w:r>
    </w:p>
    <w:p w:rsidR="00C82DF5" w:rsidRDefault="00000000">
      <w:pPr>
        <w:pStyle w:val="Heading2"/>
      </w:pPr>
      <w:r>
        <w:t>Work Experience</w:t>
      </w:r>
    </w:p>
    <w:p w:rsidR="00C82DF5" w:rsidRDefault="00000000">
      <w:pPr>
        <w:pStyle w:val="ListBullet"/>
      </w:pPr>
      <w:r>
        <w:t>Python Developer</w:t>
      </w:r>
    </w:p>
    <w:p w:rsidR="00C82DF5" w:rsidRDefault="00000000">
      <w:pPr>
        <w:pStyle w:val="IntenseQuote"/>
      </w:pPr>
      <w:r>
        <w:t>Softech S.A.R.L., Beirut, Lebanon</w:t>
      </w:r>
    </w:p>
    <w:p w:rsidR="00C82DF5" w:rsidRDefault="00000000">
      <w:r>
        <w:t>January 2024 – Present</w:t>
      </w:r>
    </w:p>
    <w:p w:rsidR="00C82DF5" w:rsidRDefault="00000000">
      <w:r>
        <w:t>- Developed and optimized Python applications using Django, Flask, and NumPy.</w:t>
      </w:r>
      <w:r>
        <w:br/>
        <w:t>- Integrated third-party APIs and automated routine tasks.</w:t>
      </w:r>
      <w:r>
        <w:br/>
        <w:t>- Maintained clean, efficient, and documented codebases.</w:t>
      </w:r>
      <w:r>
        <w:br/>
        <w:t>- Collaborated with cross-functional teams for agile project delivery.</w:t>
      </w:r>
    </w:p>
    <w:p w:rsidR="00C82DF5" w:rsidRDefault="00000000" w:rsidP="008E32DB">
      <w:pPr>
        <w:pStyle w:val="IntenseQuote"/>
        <w:ind w:left="0"/>
      </w:pPr>
      <w:r>
        <w:t>Multiframes S.A.R.L., Beirut, Lebanon</w:t>
      </w:r>
    </w:p>
    <w:p w:rsidR="00C82DF5" w:rsidRDefault="00000000">
      <w:r>
        <w:t>March 2023 – August 2023</w:t>
      </w:r>
    </w:p>
    <w:p w:rsidR="00C82DF5" w:rsidRDefault="00000000">
      <w:r>
        <w:t>- Developed web apps using C# and ASP.NET for backend functionality.</w:t>
      </w:r>
      <w:r>
        <w:br/>
        <w:t>- Managed databases via phpMyAdmin and performed CMS-based content updates.</w:t>
      </w:r>
      <w:r>
        <w:br/>
      </w:r>
      <w:r>
        <w:lastRenderedPageBreak/>
        <w:t>- Contributed to frontend enhancements using HTML/CSS.</w:t>
      </w:r>
      <w:r>
        <w:br/>
        <w:t>- Utilized Laravel MVC architecture for backend development.</w:t>
      </w:r>
    </w:p>
    <w:p w:rsidR="00C82DF5" w:rsidRDefault="00000000">
      <w:pPr>
        <w:pStyle w:val="Heading2"/>
      </w:pPr>
      <w:r>
        <w:t>Education</w:t>
      </w:r>
    </w:p>
    <w:p w:rsidR="00C82DF5" w:rsidRDefault="00000000">
      <w:r>
        <w:t>Bachelor’s Degree in Business Computing</w:t>
      </w:r>
    </w:p>
    <w:p w:rsidR="00C82DF5" w:rsidRDefault="00000000">
      <w:r>
        <w:t>Lebanese University, Lebanon</w:t>
      </w:r>
    </w:p>
    <w:p w:rsidR="00C82DF5" w:rsidRDefault="00000000">
      <w:r>
        <w:t>September 2019 – August 2022</w:t>
      </w:r>
    </w:p>
    <w:p w:rsidR="00C82DF5" w:rsidRDefault="00000000">
      <w:r>
        <w:t>GPA: 70/100</w:t>
      </w:r>
    </w:p>
    <w:p w:rsidR="00C82DF5" w:rsidRDefault="00000000">
      <w:pPr>
        <w:pStyle w:val="Heading2"/>
      </w:pPr>
      <w:r>
        <w:t>Languages</w:t>
      </w:r>
    </w:p>
    <w:p w:rsidR="00C82DF5" w:rsidRDefault="00000000">
      <w:r>
        <w:t>• Arabic: Native</w:t>
      </w:r>
      <w:r>
        <w:br/>
        <w:t>• English: Fluent</w:t>
      </w:r>
      <w:r>
        <w:br/>
        <w:t>• French: Intermediate</w:t>
      </w:r>
      <w:r>
        <w:br/>
        <w:t>• Spanish: Intermediate</w:t>
      </w:r>
    </w:p>
    <w:sectPr w:rsidR="00C82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B60F1"/>
    <w:multiLevelType w:val="hybridMultilevel"/>
    <w:tmpl w:val="177A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/>
        <w:strike w:val="0"/>
        <w:dstrike w:val="0"/>
        <w:vanish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C4A19"/>
    <w:multiLevelType w:val="hybridMultilevel"/>
    <w:tmpl w:val="A6208578"/>
    <w:lvl w:ilvl="0" w:tplc="017415C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  <w:caps/>
        <w:strike w:val="0"/>
        <w:dstrike w:val="0"/>
        <w:vanish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138DC"/>
    <w:multiLevelType w:val="hybridMultilevel"/>
    <w:tmpl w:val="3ECA2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B10608"/>
    <w:multiLevelType w:val="hybridMultilevel"/>
    <w:tmpl w:val="427E490A"/>
    <w:lvl w:ilvl="0" w:tplc="017415C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  <w:caps/>
        <w:strike w:val="0"/>
        <w:dstrike w:val="0"/>
        <w:vanish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92A8B"/>
    <w:multiLevelType w:val="hybridMultilevel"/>
    <w:tmpl w:val="8200B11A"/>
    <w:lvl w:ilvl="0" w:tplc="017415C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  <w:caps/>
        <w:strike w:val="0"/>
        <w:dstrike w:val="0"/>
        <w:vanish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25822"/>
    <w:multiLevelType w:val="hybridMultilevel"/>
    <w:tmpl w:val="F28EBA9C"/>
    <w:lvl w:ilvl="0" w:tplc="017415C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  <w:caps/>
        <w:strike w:val="0"/>
        <w:dstrike w:val="0"/>
        <w:vanish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65340">
    <w:abstractNumId w:val="8"/>
  </w:num>
  <w:num w:numId="2" w16cid:durableId="139925482">
    <w:abstractNumId w:val="6"/>
  </w:num>
  <w:num w:numId="3" w16cid:durableId="22175321">
    <w:abstractNumId w:val="5"/>
  </w:num>
  <w:num w:numId="4" w16cid:durableId="1206522430">
    <w:abstractNumId w:val="4"/>
  </w:num>
  <w:num w:numId="5" w16cid:durableId="551582659">
    <w:abstractNumId w:val="7"/>
  </w:num>
  <w:num w:numId="6" w16cid:durableId="844589209">
    <w:abstractNumId w:val="3"/>
  </w:num>
  <w:num w:numId="7" w16cid:durableId="274336956">
    <w:abstractNumId w:val="2"/>
  </w:num>
  <w:num w:numId="8" w16cid:durableId="2051219354">
    <w:abstractNumId w:val="1"/>
  </w:num>
  <w:num w:numId="9" w16cid:durableId="1044259321">
    <w:abstractNumId w:val="0"/>
  </w:num>
  <w:num w:numId="10" w16cid:durableId="1899589427">
    <w:abstractNumId w:val="12"/>
  </w:num>
  <w:num w:numId="11" w16cid:durableId="937566885">
    <w:abstractNumId w:val="13"/>
  </w:num>
  <w:num w:numId="12" w16cid:durableId="1077242842">
    <w:abstractNumId w:val="14"/>
  </w:num>
  <w:num w:numId="13" w16cid:durableId="557127568">
    <w:abstractNumId w:val="10"/>
  </w:num>
  <w:num w:numId="14" w16cid:durableId="793865886">
    <w:abstractNumId w:val="9"/>
  </w:num>
  <w:num w:numId="15" w16cid:durableId="13684092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BFC"/>
    <w:rsid w:val="0029639D"/>
    <w:rsid w:val="00326F90"/>
    <w:rsid w:val="00672DFD"/>
    <w:rsid w:val="008E32DB"/>
    <w:rsid w:val="00992305"/>
    <w:rsid w:val="00AA1D8D"/>
    <w:rsid w:val="00B47730"/>
    <w:rsid w:val="00C82DF5"/>
    <w:rsid w:val="00CB0664"/>
    <w:rsid w:val="00CF5631"/>
    <w:rsid w:val="00DA2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F64FA"/>
  <w14:defaultImageDpi w14:val="300"/>
  <w15:docId w15:val="{5E50B162-27AE-496F-BDEE-EBC9D571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Alaa Fayyad</cp:lastModifiedBy>
  <cp:revision>7</cp:revision>
  <dcterms:created xsi:type="dcterms:W3CDTF">2013-12-23T23:15:00Z</dcterms:created>
  <dcterms:modified xsi:type="dcterms:W3CDTF">2025-05-30T07:01:00Z</dcterms:modified>
  <cp:category/>
</cp:coreProperties>
</file>